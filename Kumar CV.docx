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ageBreakBefore w:val="0"/>
        <w:pBdr>
          <w:top w:val="none" w:color="auto" w:sz="0" w:space="0"/>
          <w:left w:val="none" w:color="auto" w:sz="0" w:space="0"/>
          <w:bottom w:val="none" w:color="auto" w:sz="0" w:space="0"/>
          <w:right w:val="none" w:color="auto" w:sz="0" w:space="0"/>
          <w:between w:val="none" w:color="auto" w:sz="0" w:space="0"/>
        </w:pBdr>
        <w:shd w:val="clear" w:fill="auto"/>
        <w:jc w:val="both"/>
        <w:rPr>
          <w:rFonts w:hint="default" w:ascii="Times New Roman" w:hAnsi="Times New Roman" w:cs="Times New Roman"/>
          <w:sz w:val="24"/>
          <w:szCs w:val="24"/>
        </w:rPr>
      </w:pPr>
      <w:bookmarkStart w:id="0" w:name="_5x0d5h95i329" w:colFirst="0" w:colLast="0"/>
      <w:bookmarkEnd w:id="0"/>
      <w:r>
        <w:rPr>
          <w:rFonts w:hint="default" w:ascii="Times New Roman" w:hAnsi="Times New Roman" w:cs="Times New Roman"/>
          <w:sz w:val="24"/>
          <w:szCs w:val="24"/>
          <w:rtl w:val="0"/>
        </w:rPr>
        <w:t>Kumar V B</w:t>
      </w:r>
    </w:p>
    <w:p>
      <w:pPr>
        <w:pStyle w:val="10"/>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jc w:val="both"/>
        <w:rPr>
          <w:rFonts w:hint="default" w:ascii="Times New Roman" w:hAnsi="Times New Roman" w:cs="Times New Roman"/>
          <w:color w:val="666666"/>
          <w:sz w:val="24"/>
          <w:szCs w:val="24"/>
        </w:rPr>
      </w:pPr>
      <w:bookmarkStart w:id="1" w:name="_sbziogryzzql" w:colFirst="0" w:colLast="0"/>
      <w:bookmarkEnd w:id="1"/>
      <w:r>
        <w:rPr>
          <w:rFonts w:hint="default" w:ascii="Times New Roman" w:hAnsi="Times New Roman" w:cs="Times New Roman"/>
          <w:sz w:val="24"/>
          <w:szCs w:val="24"/>
          <w:rtl w:val="0"/>
        </w:rPr>
        <w:t>Junior software engineer</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jc w:val="both"/>
        <w:rPr>
          <w:rFonts w:hint="default" w:ascii="Times New Roman" w:hAnsi="Times New Roman" w:cs="Times New Roman"/>
          <w:color w:val="666666"/>
          <w:sz w:val="24"/>
          <w:szCs w:val="24"/>
        </w:rPr>
      </w:pPr>
      <w:r>
        <w:rPr>
          <w:rFonts w:hint="default" w:ascii="Times New Roman" w:hAnsi="Times New Roman" w:cs="Times New Roman"/>
          <w:color w:val="666666"/>
          <w:sz w:val="24"/>
          <w:szCs w:val="24"/>
          <w:rtl w:val="0"/>
        </w:rPr>
        <w:t>Chatnalli,</w:t>
      </w:r>
      <w:r>
        <w:rPr>
          <w:rFonts w:hint="default" w:ascii="Times New Roman" w:hAnsi="Times New Roman" w:cs="Times New Roman"/>
          <w:color w:val="666666"/>
          <w:sz w:val="24"/>
          <w:szCs w:val="24"/>
          <w:rtl w:val="0"/>
          <w:lang w:val="en-US"/>
        </w:rPr>
        <w:t xml:space="preserve"> </w:t>
      </w:r>
      <w:r>
        <w:rPr>
          <w:rFonts w:hint="default" w:ascii="Times New Roman" w:hAnsi="Times New Roman" w:cs="Times New Roman"/>
          <w:color w:val="666666"/>
          <w:sz w:val="24"/>
          <w:szCs w:val="24"/>
          <w:rtl w:val="0"/>
        </w:rPr>
        <w:t>Davangere-577225.</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jc w:val="both"/>
        <w:rPr>
          <w:rFonts w:hint="default" w:ascii="Times New Roman" w:hAnsi="Times New Roman" w:eastAsia="Proxima Nova" w:cs="Times New Roman"/>
          <w:color w:val="666666"/>
          <w:sz w:val="24"/>
          <w:szCs w:val="24"/>
        </w:rPr>
      </w:pPr>
      <w:r>
        <w:rPr>
          <w:rFonts w:hint="default" w:ascii="Times New Roman" w:hAnsi="Times New Roman" w:cs="Times New Roman"/>
          <w:color w:val="666666"/>
          <w:sz w:val="24"/>
          <w:szCs w:val="24"/>
          <w:rtl w:val="0"/>
        </w:rPr>
        <w:t>9739326132</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jc w:val="both"/>
        <w:rPr>
          <w:rFonts w:hint="default" w:ascii="Times New Roman" w:hAnsi="Times New Roman" w:cs="Times New Roman"/>
          <w:color w:val="666666"/>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"mailto:kumarvbkumar91421@gmail.com" \h </w:instrText>
      </w:r>
      <w:r>
        <w:rPr>
          <w:rFonts w:hint="default" w:ascii="Times New Roman" w:hAnsi="Times New Roman" w:cs="Times New Roman"/>
          <w:sz w:val="24"/>
          <w:szCs w:val="24"/>
        </w:rPr>
        <w:fldChar w:fldCharType="separate"/>
      </w:r>
      <w:r>
        <w:rPr>
          <w:rFonts w:hint="default" w:ascii="Times New Roman" w:hAnsi="Times New Roman" w:cs="Times New Roman"/>
          <w:color w:val="1155CC"/>
          <w:sz w:val="24"/>
          <w:szCs w:val="24"/>
          <w:u w:val="single"/>
          <w:rtl w:val="0"/>
        </w:rPr>
        <w:t>kumar</w:t>
      </w:r>
      <w:r>
        <w:rPr>
          <w:rFonts w:hint="default" w:ascii="Times New Roman" w:hAnsi="Times New Roman" w:cs="Times New Roman"/>
          <w:color w:val="1155CC"/>
          <w:sz w:val="24"/>
          <w:szCs w:val="24"/>
          <w:u w:val="single"/>
          <w:rtl w:val="0"/>
          <w:lang w:val="en-US"/>
        </w:rPr>
        <w:t>vbkumar91421@gmail.</w:t>
      </w:r>
      <w:r>
        <w:rPr>
          <w:rFonts w:hint="default" w:ascii="Times New Roman" w:hAnsi="Times New Roman" w:cs="Times New Roman"/>
          <w:color w:val="1155CC"/>
          <w:sz w:val="24"/>
          <w:szCs w:val="24"/>
          <w:u w:val="single"/>
          <w:rtl w:val="0"/>
        </w:rPr>
        <w:t>com</w:t>
      </w:r>
      <w:r>
        <w:rPr>
          <w:rFonts w:hint="default" w:ascii="Times New Roman" w:hAnsi="Times New Roman" w:cs="Times New Roman"/>
          <w:color w:val="1155CC"/>
          <w:sz w:val="24"/>
          <w:szCs w:val="24"/>
          <w:u w:val="single"/>
          <w:rtl w:val="0"/>
        </w:rPr>
        <w:fldChar w:fldCharType="end"/>
      </w:r>
    </w:p>
    <w:p>
      <w:pPr>
        <w:pStyle w:val="2"/>
        <w:jc w:val="both"/>
        <w:rPr>
          <w:rFonts w:hint="default" w:ascii="Times New Roman" w:hAnsi="Times New Roman" w:cs="Times New Roman"/>
          <w:sz w:val="28"/>
          <w:szCs w:val="28"/>
        </w:rPr>
      </w:pPr>
      <w:bookmarkStart w:id="2" w:name="_57n5xmzcomqn" w:colFirst="0" w:colLast="0"/>
      <w:bookmarkEnd w:id="2"/>
      <w:r>
        <w:rPr>
          <w:rFonts w:hint="default" w:ascii="Times New Roman" w:hAnsi="Times New Roman" w:cs="Times New Roman"/>
          <w:sz w:val="28"/>
          <w:szCs w:val="28"/>
          <w:rtl w:val="0"/>
        </w:rPr>
        <w:t>PROFESSIONAL SUMMARY</w:t>
      </w:r>
    </w:p>
    <w:p>
      <w:pPr>
        <w:jc w:val="both"/>
        <w:rPr>
          <w:rFonts w:hint="default" w:ascii="Times New Roman" w:hAnsi="Times New Roman" w:cs="Times New Roman"/>
          <w:sz w:val="24"/>
          <w:szCs w:val="24"/>
          <w:highlight w:val="white"/>
          <w:rtl w:val="0"/>
        </w:rPr>
      </w:pPr>
      <w:r>
        <w:rPr>
          <w:rFonts w:hint="default" w:ascii="Times New Roman" w:hAnsi="Times New Roman" w:cs="Times New Roman"/>
          <w:sz w:val="24"/>
          <w:szCs w:val="24"/>
          <w:highlight w:val="white"/>
          <w:rtl w:val="0"/>
        </w:rPr>
        <w:t>Driven and determined software engineer, promoting experience in building client applications. Offers strong interpersonal and communication skills. Seeking an engineering role at an Automotive company that delivers full range of products and services.</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jc w:val="both"/>
        <w:rPr>
          <w:rFonts w:hint="default" w:ascii="Times New Roman" w:hAnsi="Times New Roman" w:cs="Times New Roman"/>
          <w:sz w:val="28"/>
          <w:szCs w:val="28"/>
        </w:rPr>
      </w:pPr>
      <w:bookmarkStart w:id="3" w:name="_inx73jfg7qti" w:colFirst="0" w:colLast="0"/>
      <w:bookmarkEnd w:id="3"/>
      <w:r>
        <w:rPr>
          <w:rFonts w:hint="default" w:ascii="Times New Roman" w:hAnsi="Times New Roman" w:cs="Times New Roman"/>
          <w:sz w:val="28"/>
          <w:szCs w:val="28"/>
          <w:rtl w:val="0"/>
        </w:rPr>
        <w:t>SKILLS</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rtl w:val="0"/>
        </w:rPr>
        <w:t>Programming</w:t>
      </w:r>
      <w:r>
        <w:rPr>
          <w:rFonts w:hint="default" w:ascii="Times New Roman" w:hAnsi="Times New Roman" w:cs="Times New Roman"/>
          <w:sz w:val="24"/>
          <w:szCs w:val="24"/>
          <w:rtl w:val="0"/>
          <w:lang w:val="en-US"/>
        </w:rPr>
        <w:t xml:space="preserve"> Languages - C, </w:t>
      </w:r>
      <w:r>
        <w:rPr>
          <w:rFonts w:hint="default" w:ascii="Times New Roman" w:hAnsi="Times New Roman" w:cs="Times New Roman"/>
          <w:sz w:val="24"/>
          <w:szCs w:val="24"/>
          <w:rtl w:val="0"/>
        </w:rPr>
        <w:t xml:space="preserve">Embedded </w:t>
      </w:r>
      <w:r>
        <w:rPr>
          <w:rFonts w:hint="default" w:ascii="Times New Roman" w:hAnsi="Times New Roman" w:cs="Times New Roman"/>
          <w:sz w:val="24"/>
          <w:szCs w:val="24"/>
          <w:rtl w:val="0"/>
          <w:lang w:val="en-US"/>
        </w:rPr>
        <w:t>C</w:t>
      </w:r>
      <w:r>
        <w:rPr>
          <w:rFonts w:hint="default" w:ascii="Times New Roman" w:hAnsi="Times New Roman" w:cs="Times New Roman"/>
          <w:sz w:val="24"/>
          <w:szCs w:val="24"/>
          <w:rtl w:val="0"/>
        </w:rPr>
        <w:t>.</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rtl w:val="0"/>
          <w:lang w:val="en-US"/>
        </w:rPr>
        <w:t xml:space="preserve">Protocols - </w:t>
      </w:r>
      <w:r>
        <w:rPr>
          <w:rFonts w:hint="default" w:ascii="Times New Roman" w:hAnsi="Times New Roman" w:cs="Times New Roman"/>
          <w:sz w:val="24"/>
          <w:szCs w:val="24"/>
          <w:rtl w:val="0"/>
        </w:rPr>
        <w:t>I2C,</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SPI,</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UART</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CAN</w:t>
      </w:r>
      <w:r>
        <w:rPr>
          <w:rFonts w:hint="default" w:ascii="Times New Roman" w:hAnsi="Times New Roman" w:cs="Times New Roman"/>
          <w:sz w:val="24"/>
          <w:szCs w:val="24"/>
          <w:rtl w:val="0"/>
          <w:lang w:val="en-US"/>
        </w:rPr>
        <w:t>, UDS</w:t>
      </w:r>
      <w:r>
        <w:rPr>
          <w:rFonts w:hint="default" w:ascii="Times New Roman" w:hAnsi="Times New Roman" w:cs="Times New Roman"/>
          <w:sz w:val="24"/>
          <w:szCs w:val="24"/>
          <w:rtl w:val="0"/>
        </w:rPr>
        <w:t>.</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rtl w:val="0"/>
        </w:rPr>
        <w:t>Software Development Life Cycle Overview and process.</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rtl w:val="0"/>
        </w:rPr>
        <w:t>Software Testing Process and its Life Cycle.</w:t>
      </w:r>
    </w:p>
    <w:p>
      <w:pPr>
        <w:pStyle w:val="2"/>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spacing w:before="480" w:after="200" w:line="240" w:lineRule="auto"/>
        <w:jc w:val="both"/>
        <w:rPr>
          <w:rFonts w:hint="default" w:ascii="Times New Roman" w:hAnsi="Times New Roman" w:eastAsia="Proxima Nova" w:cs="Times New Roman"/>
          <w:b/>
          <w:color w:val="53BB84"/>
          <w:sz w:val="28"/>
          <w:szCs w:val="28"/>
        </w:rPr>
      </w:pPr>
      <w:bookmarkStart w:id="4" w:name="_5sh58lh512k2" w:colFirst="0" w:colLast="0"/>
      <w:bookmarkEnd w:id="4"/>
      <w:r>
        <w:rPr>
          <w:rFonts w:hint="default" w:ascii="Times New Roman" w:hAnsi="Times New Roman" w:eastAsia="Proxima Nova" w:cs="Times New Roman"/>
          <w:b/>
          <w:color w:val="00AB44"/>
          <w:sz w:val="28"/>
          <w:szCs w:val="28"/>
          <w:rtl w:val="0"/>
        </w:rPr>
        <w:t>EXPERIENCE</w:t>
      </w:r>
    </w:p>
    <w:p>
      <w:pPr>
        <w:pStyle w:val="3"/>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jc w:val="both"/>
        <w:rPr>
          <w:rFonts w:hint="default" w:ascii="Times New Roman" w:hAnsi="Times New Roman" w:eastAsia="Proxima Nova" w:cs="Times New Roman"/>
          <w:b w:val="0"/>
          <w:i/>
          <w:color w:val="666666"/>
          <w:sz w:val="24"/>
          <w:szCs w:val="24"/>
          <w:lang w:val="en-US"/>
        </w:rPr>
      </w:pPr>
      <w:bookmarkStart w:id="5" w:name="_mu43qcboozqe" w:colFirst="0" w:colLast="0"/>
      <w:bookmarkEnd w:id="5"/>
      <w:r>
        <w:rPr>
          <w:rFonts w:hint="default" w:ascii="Times New Roman" w:hAnsi="Times New Roman" w:cs="Times New Roman"/>
          <w:b w:val="0"/>
          <w:i w:val="0"/>
          <w:iCs/>
          <w:color w:val="666666"/>
          <w:sz w:val="24"/>
          <w:szCs w:val="24"/>
          <w:rtl w:val="0"/>
        </w:rPr>
        <w:t xml:space="preserve">Junior </w:t>
      </w:r>
      <w:r>
        <w:rPr>
          <w:rFonts w:hint="default" w:ascii="Times New Roman" w:hAnsi="Times New Roman" w:cs="Times New Roman"/>
          <w:b w:val="0"/>
          <w:i w:val="0"/>
          <w:iCs/>
          <w:color w:val="666666"/>
          <w:sz w:val="24"/>
          <w:szCs w:val="24"/>
          <w:rtl w:val="0"/>
          <w:lang w:val="en-US"/>
        </w:rPr>
        <w:t>S</w:t>
      </w:r>
      <w:r>
        <w:rPr>
          <w:rFonts w:hint="default" w:ascii="Times New Roman" w:hAnsi="Times New Roman" w:cs="Times New Roman"/>
          <w:b w:val="0"/>
          <w:i w:val="0"/>
          <w:iCs/>
          <w:color w:val="666666"/>
          <w:sz w:val="24"/>
          <w:szCs w:val="24"/>
          <w:rtl w:val="0"/>
        </w:rPr>
        <w:t xml:space="preserve">oftware </w:t>
      </w:r>
      <w:r>
        <w:rPr>
          <w:rFonts w:hint="default" w:ascii="Times New Roman" w:hAnsi="Times New Roman" w:cs="Times New Roman"/>
          <w:b w:val="0"/>
          <w:i w:val="0"/>
          <w:iCs/>
          <w:color w:val="666666"/>
          <w:sz w:val="24"/>
          <w:szCs w:val="24"/>
          <w:rtl w:val="0"/>
          <w:lang w:val="en-US"/>
        </w:rPr>
        <w:t>E</w:t>
      </w:r>
      <w:r>
        <w:rPr>
          <w:rFonts w:hint="default" w:ascii="Times New Roman" w:hAnsi="Times New Roman" w:cs="Times New Roman"/>
          <w:b w:val="0"/>
          <w:i w:val="0"/>
          <w:iCs/>
          <w:color w:val="666666"/>
          <w:sz w:val="24"/>
          <w:szCs w:val="24"/>
          <w:rtl w:val="0"/>
        </w:rPr>
        <w:t>ngineer</w:t>
      </w:r>
      <w:r>
        <w:rPr>
          <w:rFonts w:hint="default" w:ascii="Times New Roman" w:hAnsi="Times New Roman" w:cs="Times New Roman"/>
          <w:b w:val="0"/>
          <w:i w:val="0"/>
          <w:iCs/>
          <w:color w:val="666666"/>
          <w:sz w:val="24"/>
          <w:szCs w:val="24"/>
          <w:rtl w:val="0"/>
          <w:lang w:val="en-US"/>
        </w:rPr>
        <w:t>,</w:t>
      </w:r>
      <w:r>
        <w:rPr>
          <w:rFonts w:hint="default" w:ascii="Times New Roman" w:hAnsi="Times New Roman" w:cs="Times New Roman"/>
          <w:b w:val="0"/>
          <w:i/>
          <w:color w:val="666666"/>
          <w:sz w:val="24"/>
          <w:szCs w:val="24"/>
          <w:rtl w:val="0"/>
          <w:lang w:val="en-US"/>
        </w:rPr>
        <w:t xml:space="preserve"> </w:t>
      </w:r>
      <w:r>
        <w:rPr>
          <w:rFonts w:hint="default" w:ascii="Times New Roman" w:hAnsi="Times New Roman" w:cs="Times New Roman"/>
          <w:b w:val="0"/>
          <w:bCs/>
          <w:sz w:val="24"/>
          <w:szCs w:val="24"/>
          <w:rtl w:val="0"/>
        </w:rPr>
        <w:t>Brigosha Technologies</w:t>
      </w:r>
      <w:r>
        <w:rPr>
          <w:rFonts w:hint="default" w:ascii="Times New Roman" w:hAnsi="Times New Roman" w:cs="Times New Roman"/>
          <w:b w:val="0"/>
          <w:bCs/>
          <w:sz w:val="24"/>
          <w:szCs w:val="24"/>
          <w:rtl w:val="0"/>
          <w:lang w:val="en-US"/>
        </w:rPr>
        <w:t xml:space="preserve"> Pvt. Ltd., Bengaluru</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80" w:line="240" w:lineRule="auto"/>
        <w:jc w:val="both"/>
        <w:rPr>
          <w:rFonts w:hint="default" w:ascii="Times New Roman" w:hAnsi="Times New Roman" w:eastAsia="Proxima Nova" w:cs="Times New Roman"/>
          <w:color w:val="666666"/>
          <w:sz w:val="24"/>
          <w:szCs w:val="24"/>
        </w:rPr>
      </w:pPr>
      <w:r>
        <w:rPr>
          <w:rFonts w:hint="default" w:ascii="Times New Roman" w:hAnsi="Times New Roman" w:cs="Times New Roman"/>
          <w:color w:val="666666"/>
          <w:sz w:val="24"/>
          <w:szCs w:val="24"/>
          <w:rtl w:val="0"/>
          <w:lang w:val="en-US"/>
        </w:rPr>
        <w:t>March</w:t>
      </w:r>
      <w:r>
        <w:rPr>
          <w:rFonts w:hint="default" w:ascii="Times New Roman" w:hAnsi="Times New Roman" w:eastAsia="Proxima Nova" w:cs="Times New Roman"/>
          <w:color w:val="666666"/>
          <w:sz w:val="24"/>
          <w:szCs w:val="24"/>
          <w:rtl w:val="0"/>
        </w:rPr>
        <w:t xml:space="preserve"> 20</w:t>
      </w:r>
      <w:r>
        <w:rPr>
          <w:rFonts w:hint="default" w:ascii="Times New Roman" w:hAnsi="Times New Roman" w:cs="Times New Roman"/>
          <w:color w:val="666666"/>
          <w:sz w:val="24"/>
          <w:szCs w:val="24"/>
          <w:rtl w:val="0"/>
        </w:rPr>
        <w:t>22</w:t>
      </w:r>
      <w:r>
        <w:rPr>
          <w:rFonts w:hint="default" w:ascii="Times New Roman" w:hAnsi="Times New Roman" w:eastAsia="Proxima Nova" w:cs="Times New Roman"/>
          <w:color w:val="666666"/>
          <w:sz w:val="24"/>
          <w:szCs w:val="24"/>
          <w:rtl w:val="0"/>
        </w:rPr>
        <w:t xml:space="preserve"> - P</w:t>
      </w:r>
      <w:r>
        <w:rPr>
          <w:rFonts w:hint="default" w:ascii="Times New Roman" w:hAnsi="Times New Roman" w:cs="Times New Roman"/>
          <w:color w:val="666666"/>
          <w:sz w:val="24"/>
          <w:szCs w:val="24"/>
          <w:rtl w:val="0"/>
        </w:rPr>
        <w:t>resent</w:t>
      </w:r>
    </w:p>
    <w:p>
      <w:pPr>
        <w:pageBreakBefore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80" w:after="0" w:afterAutospacing="0" w:line="288" w:lineRule="auto"/>
        <w:ind w:left="720" w:hanging="360"/>
        <w:jc w:val="both"/>
        <w:rPr>
          <w:rFonts w:hint="default" w:ascii="Times New Roman" w:hAnsi="Times New Roman" w:eastAsia="Proxima Nova" w:cs="Times New Roman"/>
          <w:sz w:val="24"/>
          <w:szCs w:val="24"/>
        </w:rPr>
      </w:pPr>
      <w:r>
        <w:rPr>
          <w:rFonts w:hint="default" w:ascii="Times New Roman" w:hAnsi="Times New Roman" w:cs="Times New Roman"/>
          <w:sz w:val="24"/>
          <w:szCs w:val="24"/>
          <w:rtl w:val="0"/>
        </w:rPr>
        <w:t>Training on C programming and Embedded systems.</w:t>
      </w:r>
    </w:p>
    <w:p>
      <w:pPr>
        <w:pageBreakBefore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88" w:lineRule="auto"/>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rtl w:val="0"/>
        </w:rPr>
        <w:t>Worked on CAN and UDS.</w:t>
      </w:r>
    </w:p>
    <w:p>
      <w:pPr>
        <w:pageBreakBefore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line="288" w:lineRule="auto"/>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rtl w:val="0"/>
        </w:rPr>
        <w:t>Good knowledge on SDLC and STLC</w:t>
      </w:r>
      <w:r>
        <w:rPr>
          <w:rFonts w:hint="default" w:ascii="Times New Roman" w:hAnsi="Times New Roman" w:cs="Times New Roman"/>
          <w:sz w:val="24"/>
          <w:szCs w:val="24"/>
          <w:rtl w:val="0"/>
          <w:lang w:val="en-US"/>
        </w:rPr>
        <w:t>.</w:t>
      </w:r>
    </w:p>
    <w:p>
      <w:pPr>
        <w:pageBreakBefore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line="288" w:lineRule="auto"/>
        <w:jc w:val="both"/>
        <w:rPr>
          <w:rFonts w:hint="default" w:ascii="Times New Roman" w:hAnsi="Times New Roman" w:cs="Times New Roman"/>
          <w:sz w:val="24"/>
          <w:szCs w:val="24"/>
          <w:u w:val="none"/>
        </w:rPr>
      </w:pPr>
    </w:p>
    <w:p>
      <w:pPr>
        <w:pBdr>
          <w:top w:val="none" w:color="auto" w:sz="0" w:space="0"/>
          <w:left w:val="none" w:color="auto" w:sz="0" w:space="0"/>
          <w:bottom w:val="none" w:color="auto" w:sz="0" w:space="0"/>
          <w:right w:val="none" w:color="auto" w:sz="0" w:space="0"/>
          <w:between w:val="none" w:color="auto" w:sz="0" w:space="0"/>
        </w:pBdr>
        <w:shd w:val="clear" w:fill="FFFFFF"/>
        <w:spacing w:before="0"/>
        <w:ind w:left="0" w:firstLine="0"/>
        <w:jc w:val="both"/>
        <w:rPr>
          <w:rFonts w:hint="default" w:ascii="Times New Roman" w:hAnsi="Times New Roman" w:eastAsia="Proxima Nova" w:cs="Times New Roman"/>
          <w:b/>
          <w:color w:val="00AB44"/>
          <w:sz w:val="28"/>
          <w:szCs w:val="28"/>
        </w:rPr>
      </w:pPr>
      <w:r>
        <w:rPr>
          <w:rFonts w:hint="default" w:ascii="Times New Roman" w:hAnsi="Times New Roman" w:eastAsia="Proxima Nova" w:cs="Times New Roman"/>
          <w:b/>
          <w:color w:val="00AB44"/>
          <w:sz w:val="28"/>
          <w:szCs w:val="28"/>
          <w:rtl w:val="0"/>
        </w:rPr>
        <w:t>EDUCATION</w:t>
      </w:r>
    </w:p>
    <w:p>
      <w:pPr>
        <w:pStyle w:val="3"/>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spacing w:line="360" w:lineRule="auto"/>
        <w:jc w:val="both"/>
        <w:rPr>
          <w:rFonts w:hint="default" w:ascii="Times New Roman" w:hAnsi="Times New Roman" w:cs="Times New Roman"/>
          <w:color w:val="666666"/>
          <w:sz w:val="24"/>
          <w:szCs w:val="24"/>
          <w:rtl w:val="0"/>
        </w:rPr>
      </w:pPr>
      <w:bookmarkStart w:id="6" w:name="_jpv9v4b642w5" w:colFirst="0" w:colLast="0"/>
      <w:bookmarkEnd w:id="6"/>
      <w:r>
        <w:rPr>
          <w:rFonts w:hint="default" w:ascii="Times New Roman" w:hAnsi="Times New Roman" w:cs="Times New Roman"/>
          <w:b w:val="0"/>
          <w:bCs/>
          <w:sz w:val="24"/>
          <w:szCs w:val="24"/>
          <w:rtl w:val="0"/>
          <w:lang w:val="en-US"/>
        </w:rPr>
        <w:t xml:space="preserve">Graduated from </w:t>
      </w:r>
      <w:r>
        <w:rPr>
          <w:rFonts w:hint="default" w:ascii="Times New Roman" w:hAnsi="Times New Roman" w:cs="Times New Roman"/>
          <w:b w:val="0"/>
          <w:bCs/>
          <w:sz w:val="24"/>
          <w:szCs w:val="24"/>
          <w:rtl w:val="0"/>
        </w:rPr>
        <w:t>Jawaharlal Nehru National College of Engineering</w:t>
      </w:r>
      <w:r>
        <w:rPr>
          <w:rFonts w:hint="default" w:ascii="Times New Roman" w:hAnsi="Times New Roman" w:eastAsia="Proxima Nova" w:cs="Times New Roman"/>
          <w:b w:val="0"/>
          <w:bCs/>
          <w:color w:val="353744"/>
          <w:sz w:val="24"/>
          <w:szCs w:val="24"/>
          <w:rtl w:val="0"/>
        </w:rPr>
        <w:t xml:space="preserve">, </w:t>
      </w:r>
      <w:r>
        <w:rPr>
          <w:rFonts w:hint="default" w:ascii="Times New Roman" w:hAnsi="Times New Roman" w:cs="Times New Roman"/>
          <w:b w:val="0"/>
          <w:bCs/>
          <w:color w:val="353744"/>
          <w:sz w:val="24"/>
          <w:szCs w:val="24"/>
          <w:rtl w:val="0"/>
          <w:lang w:val="en-US"/>
        </w:rPr>
        <w:t>S</w:t>
      </w:r>
      <w:r>
        <w:rPr>
          <w:rFonts w:hint="default" w:ascii="Times New Roman" w:hAnsi="Times New Roman" w:cs="Times New Roman"/>
          <w:b w:val="0"/>
          <w:bCs/>
          <w:sz w:val="24"/>
          <w:szCs w:val="24"/>
          <w:rtl w:val="0"/>
        </w:rPr>
        <w:t>himoga,</w:t>
      </w:r>
      <w:r>
        <w:rPr>
          <w:rFonts w:hint="default" w:ascii="Times New Roman" w:hAnsi="Times New Roman" w:cs="Times New Roman"/>
          <w:b w:val="0"/>
          <w:bCs/>
          <w:sz w:val="24"/>
          <w:szCs w:val="24"/>
          <w:rtl w:val="0"/>
          <w:lang w:val="en-US"/>
        </w:rPr>
        <w:t xml:space="preserve"> </w:t>
      </w:r>
      <w:r>
        <w:rPr>
          <w:rFonts w:hint="default" w:ascii="Times New Roman" w:hAnsi="Times New Roman" w:cs="Times New Roman"/>
          <w:b w:val="0"/>
          <w:bCs/>
          <w:sz w:val="24"/>
          <w:szCs w:val="24"/>
          <w:rtl w:val="0"/>
        </w:rPr>
        <w:t>Karnataka</w:t>
      </w:r>
      <w:r>
        <w:rPr>
          <w:rFonts w:hint="default" w:ascii="Times New Roman" w:hAnsi="Times New Roman" w:eastAsia="Proxima Nova" w:cs="Times New Roman"/>
          <w:b w:val="0"/>
          <w:bCs/>
          <w:color w:val="353744"/>
          <w:sz w:val="24"/>
          <w:szCs w:val="24"/>
          <w:rtl w:val="0"/>
        </w:rPr>
        <w:t xml:space="preserve"> </w:t>
      </w:r>
      <w:r>
        <w:rPr>
          <w:rFonts w:hint="default" w:ascii="Times New Roman" w:hAnsi="Times New Roman" w:cs="Times New Roman"/>
          <w:b w:val="0"/>
          <w:bCs/>
          <w:color w:val="353744"/>
          <w:sz w:val="24"/>
          <w:szCs w:val="24"/>
          <w:rtl w:val="0"/>
          <w:lang w:val="en-US"/>
        </w:rPr>
        <w:t>in</w:t>
      </w:r>
      <w:r>
        <w:rPr>
          <w:rFonts w:hint="default" w:ascii="Times New Roman" w:hAnsi="Times New Roman" w:cs="Times New Roman"/>
          <w:b w:val="0"/>
          <w:i/>
          <w:color w:val="666666"/>
          <w:sz w:val="24"/>
          <w:szCs w:val="24"/>
          <w:rtl w:val="0"/>
        </w:rPr>
        <w:t xml:space="preserve"> </w:t>
      </w:r>
      <w:r>
        <w:rPr>
          <w:rFonts w:hint="default" w:ascii="Times New Roman" w:hAnsi="Times New Roman" w:cs="Times New Roman"/>
          <w:b w:val="0"/>
          <w:i w:val="0"/>
          <w:iCs/>
          <w:color w:val="666666"/>
          <w:sz w:val="24"/>
          <w:szCs w:val="24"/>
          <w:rtl w:val="0"/>
        </w:rPr>
        <w:t>Bachelor of Engineering</w:t>
      </w:r>
      <w:bookmarkStart w:id="7" w:name="_rufxsgfhtvp1" w:colFirst="0" w:colLast="0"/>
      <w:bookmarkEnd w:id="7"/>
      <w:r>
        <w:rPr>
          <w:rFonts w:hint="default" w:ascii="Times New Roman" w:hAnsi="Times New Roman" w:cs="Times New Roman"/>
          <w:b w:val="0"/>
          <w:i w:val="0"/>
          <w:iCs/>
          <w:color w:val="666666"/>
          <w:sz w:val="24"/>
          <w:szCs w:val="24"/>
          <w:rtl w:val="0"/>
          <w:lang w:val="en-US"/>
        </w:rPr>
        <w:t>(</w:t>
      </w:r>
      <w:r>
        <w:rPr>
          <w:rFonts w:hint="default" w:ascii="Times New Roman" w:hAnsi="Times New Roman" w:cs="Times New Roman"/>
          <w:b w:val="0"/>
          <w:color w:val="666666"/>
          <w:sz w:val="24"/>
          <w:szCs w:val="24"/>
          <w:rtl w:val="0"/>
        </w:rPr>
        <w:t>Electronics and Communication</w:t>
      </w:r>
      <w:r>
        <w:rPr>
          <w:rFonts w:hint="default" w:ascii="Times New Roman" w:hAnsi="Times New Roman" w:cs="Times New Roman"/>
          <w:b w:val="0"/>
          <w:color w:val="666666"/>
          <w:sz w:val="24"/>
          <w:szCs w:val="24"/>
          <w:rtl w:val="0"/>
          <w:lang w:val="en-US"/>
        </w:rPr>
        <w:t>) in</w:t>
      </w:r>
      <w:r>
        <w:rPr>
          <w:rFonts w:hint="default" w:ascii="Times New Roman" w:hAnsi="Times New Roman" w:eastAsia="Proxima Nova" w:cs="Times New Roman"/>
          <w:color w:val="666666"/>
          <w:sz w:val="24"/>
          <w:szCs w:val="24"/>
          <w:rtl w:val="0"/>
        </w:rPr>
        <w:t xml:space="preserve"> </w:t>
      </w:r>
      <w:r>
        <w:rPr>
          <w:rFonts w:hint="default" w:ascii="Times New Roman" w:hAnsi="Times New Roman" w:cs="Times New Roman"/>
          <w:color w:val="666666"/>
          <w:sz w:val="24"/>
          <w:szCs w:val="24"/>
          <w:rtl w:val="0"/>
        </w:rPr>
        <w:t>July</w:t>
      </w:r>
      <w:r>
        <w:rPr>
          <w:rFonts w:hint="default" w:ascii="Times New Roman" w:hAnsi="Times New Roman" w:eastAsia="Proxima Nova" w:cs="Times New Roman"/>
          <w:color w:val="666666"/>
          <w:sz w:val="24"/>
          <w:szCs w:val="24"/>
          <w:rtl w:val="0"/>
        </w:rPr>
        <w:t xml:space="preserve"> 20</w:t>
      </w:r>
      <w:r>
        <w:rPr>
          <w:rFonts w:hint="default" w:ascii="Times New Roman" w:hAnsi="Times New Roman" w:cs="Times New Roman"/>
          <w:color w:val="666666"/>
          <w:sz w:val="24"/>
          <w:szCs w:val="24"/>
          <w:rtl w:val="0"/>
        </w:rPr>
        <w:t>22</w:t>
      </w:r>
    </w:p>
    <w:p>
      <w:pPr>
        <w:pStyle w:val="2"/>
        <w:keepNext w:val="0"/>
        <w:keepLines w:val="0"/>
        <w:jc w:val="both"/>
        <w:rPr>
          <w:rFonts w:hint="default"/>
          <w:sz w:val="28"/>
          <w:szCs w:val="28"/>
        </w:rPr>
      </w:pPr>
      <w:bookmarkStart w:id="8" w:name="_7lyiwh4btl3e" w:colFirst="0" w:colLast="0"/>
      <w:bookmarkEnd w:id="8"/>
      <w:r>
        <w:rPr>
          <w:rFonts w:hint="default" w:ascii="Times New Roman" w:hAnsi="Times New Roman" w:cs="Times New Roman"/>
          <w:sz w:val="28"/>
          <w:szCs w:val="28"/>
          <w:rtl w:val="0"/>
        </w:rPr>
        <w:t>PROJECTS</w:t>
      </w:r>
      <w:bookmarkStart w:id="9" w:name="_w3k4cqmqr7cf" w:colFirst="0" w:colLast="0"/>
      <w:bookmarkEnd w:id="9"/>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80" w:line="288" w:lineRule="auto"/>
        <w:ind w:left="0" w:firstLine="0"/>
        <w:jc w:val="both"/>
        <w:rPr>
          <w:rFonts w:hint="default" w:ascii="Times New Roman" w:hAnsi="Times New Roman" w:cs="Times New Roman"/>
          <w:b/>
          <w:sz w:val="24"/>
          <w:szCs w:val="24"/>
        </w:rPr>
      </w:pPr>
      <w:r>
        <w:rPr>
          <w:rFonts w:hint="default" w:ascii="Times New Roman" w:hAnsi="Times New Roman" w:cs="Times New Roman"/>
          <w:b/>
          <w:sz w:val="24"/>
          <w:szCs w:val="24"/>
          <w:rtl w:val="0"/>
        </w:rPr>
        <w:t>1. Vehicle Wiper and Washer.</w:t>
      </w:r>
    </w:p>
    <w:p>
      <w:pPr>
        <w:numPr>
          <w:ilvl w:val="0"/>
          <w:numId w:val="3"/>
        </w:numPr>
        <w:pBdr>
          <w:top w:val="none" w:color="auto" w:sz="0" w:space="0"/>
          <w:bottom w:val="none" w:color="auto" w:sz="0" w:space="0"/>
          <w:right w:val="none" w:color="auto" w:sz="0" w:space="0"/>
          <w:between w:val="none" w:color="auto" w:sz="0" w:space="0"/>
        </w:pBdr>
        <w:shd w:val="clear" w:fill="FFFFFF"/>
        <w:spacing w:before="0" w:after="80"/>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tl w:val="0"/>
        </w:rPr>
        <w:t>Wiper is used to clean the window which we</w:t>
      </w:r>
      <w:r>
        <w:rPr>
          <w:rFonts w:hint="default" w:ascii="Times New Roman" w:hAnsi="Times New Roman" w:cs="Times New Roman"/>
          <w:sz w:val="24"/>
          <w:szCs w:val="24"/>
          <w:rtl w:val="0"/>
          <w:lang w:val="en-US"/>
        </w:rPr>
        <w:t xml:space="preserve"> controlled in this project using the hardware switches and washer is controlled by using the CAN message we send in the bus master.</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80" w:line="288" w:lineRule="auto"/>
        <w:ind w:firstLine="361" w:firstLineChars="150"/>
        <w:jc w:val="both"/>
        <w:rPr>
          <w:rFonts w:hint="default" w:ascii="Times New Roman" w:hAnsi="Times New Roman" w:cs="Times New Roman"/>
          <w:b/>
          <w:bCs/>
          <w:sz w:val="24"/>
          <w:szCs w:val="24"/>
        </w:rPr>
      </w:pPr>
      <w:r>
        <w:rPr>
          <w:rFonts w:hint="default" w:ascii="Times New Roman" w:hAnsi="Times New Roman" w:cs="Times New Roman"/>
          <w:b/>
          <w:bCs/>
          <w:sz w:val="24"/>
          <w:szCs w:val="24"/>
          <w:rtl w:val="0"/>
        </w:rPr>
        <w:t>Tools :-</w:t>
      </w:r>
    </w:p>
    <w:p>
      <w:pPr>
        <w:pageBreakBefore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80" w:after="0" w:afterAutospacing="0" w:line="288" w:lineRule="auto"/>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rtl w:val="0"/>
        </w:rPr>
        <w:t>MPLAB</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 xml:space="preserve">X </w:t>
      </w:r>
      <w:r>
        <w:rPr>
          <w:rFonts w:hint="default" w:ascii="Times New Roman" w:hAnsi="Times New Roman" w:cs="Times New Roman"/>
          <w:sz w:val="24"/>
          <w:szCs w:val="24"/>
          <w:rtl w:val="0"/>
        </w:rPr>
        <w:t>IDE.</w:t>
      </w:r>
    </w:p>
    <w:p>
      <w:pPr>
        <w:pageBreakBefore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line="288" w:lineRule="auto"/>
        <w:ind w:left="720" w:hanging="360"/>
        <w:jc w:val="both"/>
        <w:rPr>
          <w:rFonts w:hint="default" w:ascii="Times New Roman" w:hAnsi="Times New Roman" w:cs="Times New Roman"/>
          <w:sz w:val="24"/>
          <w:szCs w:val="24"/>
          <w:u w:val="none"/>
        </w:rPr>
      </w:pPr>
      <w:r>
        <w:rPr>
          <w:rFonts w:hint="default" w:ascii="Times New Roman" w:hAnsi="Times New Roman" w:cs="Times New Roman"/>
          <w:sz w:val="24"/>
          <w:szCs w:val="24"/>
          <w:rtl w:val="0"/>
          <w:lang w:val="en-US"/>
        </w:rPr>
        <w:t>Bus Master</w:t>
      </w:r>
      <w:r>
        <w:rPr>
          <w:rFonts w:hint="default" w:ascii="Times New Roman" w:hAnsi="Times New Roman" w:cs="Times New Roman"/>
          <w:sz w:val="24"/>
          <w:szCs w:val="24"/>
          <w:rtl w:val="0"/>
        </w:rPr>
        <w: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80" w:line="288" w:lineRule="auto"/>
        <w:ind w:firstLine="361" w:firstLineChars="150"/>
        <w:jc w:val="both"/>
        <w:rPr>
          <w:rFonts w:hint="default" w:ascii="Times New Roman" w:hAnsi="Times New Roman" w:cs="Times New Roman"/>
          <w:sz w:val="24"/>
          <w:szCs w:val="24"/>
        </w:rPr>
      </w:pPr>
      <w:r>
        <w:rPr>
          <w:rFonts w:hint="default" w:ascii="Times New Roman" w:hAnsi="Times New Roman" w:cs="Times New Roman"/>
          <w:b/>
          <w:bCs/>
          <w:sz w:val="24"/>
          <w:szCs w:val="24"/>
          <w:rtl w:val="0"/>
        </w:rPr>
        <w:t>Role -</w:t>
      </w:r>
      <w:r>
        <w:rPr>
          <w:rFonts w:hint="default" w:ascii="Times New Roman" w:hAnsi="Times New Roman" w:cs="Times New Roman"/>
          <w:sz w:val="24"/>
          <w:szCs w:val="24"/>
          <w:rtl w:val="0"/>
        </w:rPr>
        <w:t xml:space="preserve"> Scrum Master, System Designer and Tester.</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80" w:line="288" w:lineRule="auto"/>
        <w:ind w:firstLine="361" w:firstLineChars="150"/>
        <w:jc w:val="both"/>
        <w:rPr>
          <w:rFonts w:hint="default" w:ascii="Times New Roman" w:hAnsi="Times New Roman" w:cs="Times New Roman"/>
          <w:sz w:val="24"/>
          <w:szCs w:val="24"/>
        </w:rPr>
      </w:pPr>
      <w:r>
        <w:rPr>
          <w:rFonts w:hint="default" w:ascii="Times New Roman" w:hAnsi="Times New Roman" w:cs="Times New Roman"/>
          <w:b/>
          <w:bCs/>
          <w:sz w:val="24"/>
          <w:szCs w:val="24"/>
          <w:rtl w:val="0"/>
        </w:rPr>
        <w:t>Responsibilities-</w:t>
      </w:r>
    </w:p>
    <w:p>
      <w:pPr>
        <w:pageBreakBefore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80" w:line="288" w:lineRule="auto"/>
        <w:ind w:left="860" w:leftChars="0" w:hanging="420" w:firstLineChars="0"/>
        <w:jc w:val="both"/>
        <w:rPr>
          <w:rFonts w:hint="default" w:ascii="Times New Roman" w:hAnsi="Times New Roman" w:cs="Times New Roman"/>
          <w:sz w:val="24"/>
          <w:szCs w:val="24"/>
          <w:u w:val="none"/>
        </w:rPr>
      </w:pPr>
      <w:r>
        <w:rPr>
          <w:rFonts w:hint="default" w:ascii="Times New Roman" w:hAnsi="Times New Roman" w:cs="Times New Roman"/>
          <w:sz w:val="24"/>
          <w:szCs w:val="24"/>
          <w:rtl w:val="0"/>
        </w:rPr>
        <w:t>In an Agile scrum environment, I participated in release planning, sprint planning and daily scrum.</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tl w:val="0"/>
        </w:rPr>
        <w:t>Fixed identified issues to improve workflows.</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ind w:left="860" w:leftChars="0" w:hanging="420" w:firstLineChars="0"/>
        <w:jc w:val="both"/>
        <w:rPr>
          <w:rFonts w:hint="default" w:ascii="Times New Roman" w:hAnsi="Times New Roman" w:eastAsia="Roboto" w:cs="Times New Roman"/>
          <w:b/>
          <w:color w:val="666666"/>
          <w:sz w:val="24"/>
          <w:szCs w:val="24"/>
          <w:highlight w:val="white"/>
        </w:rPr>
      </w:pPr>
      <w:r>
        <w:rPr>
          <w:rFonts w:hint="default" w:ascii="Times New Roman" w:hAnsi="Times New Roman" w:cs="Times New Roman"/>
          <w:sz w:val="24"/>
          <w:szCs w:val="24"/>
          <w:rtl w:val="0"/>
        </w:rPr>
        <w:t>Supported engineering team in defining software requirement, system designing, testing and development of embedded system</w:t>
      </w:r>
      <w:r>
        <w:rPr>
          <w:rFonts w:hint="default" w:ascii="Times New Roman" w:hAnsi="Times New Roman" w:cs="Times New Roman"/>
          <w:sz w:val="24"/>
          <w:szCs w:val="24"/>
          <w:rtl w:val="0"/>
          <w:lang w:val="en-US"/>
        </w:rPr>
        <w:t>.</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ind w:left="360" w:leftChars="0"/>
        <w:jc w:val="both"/>
        <w:rPr>
          <w:rFonts w:hint="default" w:ascii="Times New Roman" w:hAnsi="Times New Roman" w:eastAsia="Roboto" w:cs="Times New Roman"/>
          <w:b/>
          <w:color w:val="666666"/>
          <w:sz w:val="24"/>
          <w:szCs w:val="24"/>
          <w:highlight w:val="white"/>
        </w:rPr>
      </w:pPr>
    </w:p>
    <w:p>
      <w:pPr>
        <w:jc w:val="both"/>
        <w:rPr>
          <w:rFonts w:hint="default" w:ascii="Times New Roman" w:hAnsi="Times New Roman" w:cs="Times New Roman"/>
          <w:sz w:val="24"/>
          <w:szCs w:val="24"/>
        </w:rPr>
      </w:pPr>
      <w:r>
        <w:rPr>
          <w:rFonts w:hint="default" w:ascii="Times New Roman" w:hAnsi="Times New Roman" w:cs="Times New Roman"/>
          <w:b/>
          <w:sz w:val="24"/>
          <w:szCs w:val="24"/>
          <w:rtl w:val="0"/>
        </w:rPr>
        <w:t>2. Engine Temperature Monitoring Using CAN.</w:t>
      </w:r>
    </w:p>
    <w:p>
      <w:pPr>
        <w:numPr>
          <w:ilvl w:val="0"/>
          <w:numId w:val="6"/>
        </w:numPr>
        <w:pBdr>
          <w:top w:val="none" w:color="auto" w:sz="0" w:space="0"/>
          <w:bottom w:val="none" w:color="auto" w:sz="0" w:space="0"/>
          <w:right w:val="none" w:color="auto" w:sz="0" w:space="0"/>
          <w:between w:val="none" w:color="auto" w:sz="0" w:space="0"/>
        </w:pBdr>
        <w:shd w:val="clear" w:fill="FFFFFF"/>
        <w:tabs>
          <w:tab w:val="left" w:pos="420"/>
          <w:tab w:val="clear" w:pos="840"/>
        </w:tabs>
        <w:spacing w:before="0" w:after="80"/>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tl w:val="0"/>
        </w:rPr>
        <w:t>In this project it automatically controls the Temperature in the vehicle.</w:t>
      </w:r>
    </w:p>
    <w:p>
      <w:pPr>
        <w:ind w:firstLine="361" w:firstLineChars="150"/>
        <w:jc w:val="both"/>
        <w:rPr>
          <w:rFonts w:hint="default" w:ascii="Times New Roman" w:hAnsi="Times New Roman" w:cs="Times New Roman"/>
          <w:sz w:val="24"/>
          <w:szCs w:val="24"/>
        </w:rPr>
      </w:pPr>
      <w:r>
        <w:rPr>
          <w:rFonts w:hint="default" w:ascii="Times New Roman" w:hAnsi="Times New Roman" w:cs="Times New Roman"/>
          <w:b/>
          <w:bCs/>
          <w:sz w:val="24"/>
          <w:szCs w:val="24"/>
          <w:rtl w:val="0"/>
        </w:rPr>
        <w:t>Tools :</w:t>
      </w:r>
      <w:r>
        <w:rPr>
          <w:rFonts w:hint="default" w:ascii="Times New Roman" w:hAnsi="Times New Roman" w:cs="Times New Roman"/>
          <w:b/>
          <w:bCs/>
          <w:sz w:val="24"/>
          <w:szCs w:val="24"/>
          <w:rtl w:val="0"/>
          <w:lang w:val="en-US"/>
        </w:rPr>
        <w:t xml:space="preserve">- </w:t>
      </w:r>
      <w:r>
        <w:rPr>
          <w:rFonts w:hint="default" w:ascii="Times New Roman" w:hAnsi="Times New Roman" w:cs="Times New Roman"/>
          <w:sz w:val="24"/>
          <w:szCs w:val="24"/>
          <w:rtl w:val="0"/>
        </w:rPr>
        <w:t>CAN Analyzer.</w:t>
      </w:r>
    </w:p>
    <w:p>
      <w:pPr>
        <w:ind w:firstLine="361" w:firstLineChars="150"/>
        <w:jc w:val="both"/>
        <w:rPr>
          <w:rFonts w:hint="default" w:ascii="Times New Roman" w:hAnsi="Times New Roman" w:cs="Times New Roman"/>
          <w:sz w:val="24"/>
          <w:szCs w:val="24"/>
        </w:rPr>
      </w:pPr>
      <w:r>
        <w:rPr>
          <w:rFonts w:hint="default" w:ascii="Times New Roman" w:hAnsi="Times New Roman" w:cs="Times New Roman"/>
          <w:b/>
          <w:bCs/>
          <w:sz w:val="24"/>
          <w:szCs w:val="24"/>
          <w:rtl w:val="0"/>
        </w:rPr>
        <w:t>Role -</w:t>
      </w:r>
      <w:r>
        <w:rPr>
          <w:rFonts w:hint="default" w:ascii="Times New Roman" w:hAnsi="Times New Roman" w:cs="Times New Roman"/>
          <w:sz w:val="24"/>
          <w:szCs w:val="24"/>
          <w:rtl w:val="0"/>
        </w:rPr>
        <w:t xml:space="preserve"> Tester.</w:t>
      </w:r>
    </w:p>
    <w:p>
      <w:pPr>
        <w:ind w:firstLine="361" w:firstLineChars="150"/>
        <w:jc w:val="both"/>
        <w:rPr>
          <w:rFonts w:hint="default" w:ascii="Times New Roman" w:hAnsi="Times New Roman" w:cs="Times New Roman"/>
          <w:b/>
          <w:bCs/>
          <w:sz w:val="24"/>
          <w:szCs w:val="24"/>
        </w:rPr>
      </w:pPr>
      <w:r>
        <w:rPr>
          <w:rFonts w:hint="default" w:ascii="Times New Roman" w:hAnsi="Times New Roman" w:cs="Times New Roman"/>
          <w:b/>
          <w:bCs/>
          <w:sz w:val="24"/>
          <w:szCs w:val="24"/>
          <w:rtl w:val="0"/>
        </w:rPr>
        <w:t>Responsibilities-</w:t>
      </w: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tabs>
          <w:tab w:val="left" w:pos="420"/>
          <w:tab w:val="clear" w:pos="840"/>
        </w:tabs>
        <w:spacing w:before="0"/>
        <w:ind w:left="840" w:leftChars="0" w:hanging="420" w:firstLineChars="0"/>
        <w:jc w:val="both"/>
        <w:rPr>
          <w:rFonts w:hint="default" w:ascii="Times New Roman" w:hAnsi="Times New Roman" w:cs="Times New Roman"/>
          <w:sz w:val="24"/>
          <w:szCs w:val="24"/>
          <w:u w:val="none"/>
        </w:rPr>
      </w:pPr>
      <w:r>
        <w:rPr>
          <w:rFonts w:hint="default" w:ascii="Times New Roman" w:hAnsi="Times New Roman" w:cs="Times New Roman"/>
          <w:sz w:val="24"/>
          <w:szCs w:val="24"/>
          <w:rtl w:val="0"/>
        </w:rPr>
        <w:t>Created test plans, test cases based on A</w:t>
      </w:r>
      <w:r>
        <w:rPr>
          <w:rFonts w:hint="default" w:ascii="Times New Roman" w:hAnsi="Times New Roman" w:cs="Times New Roman"/>
          <w:sz w:val="24"/>
          <w:szCs w:val="24"/>
          <w:rtl w:val="0"/>
          <w:lang w:val="en-US"/>
        </w:rPr>
        <w:t>UTOSAR</w:t>
      </w:r>
      <w:r>
        <w:rPr>
          <w:rFonts w:hint="default" w:ascii="Times New Roman" w:hAnsi="Times New Roman" w:cs="Times New Roman"/>
          <w:sz w:val="24"/>
          <w:szCs w:val="24"/>
          <w:rtl w:val="0"/>
        </w:rPr>
        <w:t xml:space="preserve"> and customer requirements and test report according to test result.</w:t>
      </w:r>
    </w:p>
    <w:p>
      <w:pPr>
        <w:pStyle w:val="2"/>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spacing w:before="480" w:after="200" w:line="240" w:lineRule="auto"/>
        <w:jc w:val="both"/>
        <w:rPr>
          <w:rFonts w:hint="default" w:ascii="Times New Roman" w:hAnsi="Times New Roman" w:cs="Times New Roman"/>
          <w:sz w:val="28"/>
          <w:szCs w:val="28"/>
        </w:rPr>
      </w:pPr>
      <w:bookmarkStart w:id="10" w:name="_3hy8rkwzatey" w:colFirst="0" w:colLast="0"/>
      <w:bookmarkEnd w:id="10"/>
      <w:bookmarkStart w:id="11" w:name="_GoBack"/>
      <w:bookmarkEnd w:id="11"/>
      <w:r>
        <w:rPr>
          <w:rFonts w:hint="default" w:ascii="Times New Roman" w:hAnsi="Times New Roman" w:cs="Times New Roman"/>
          <w:sz w:val="28"/>
          <w:szCs w:val="28"/>
          <w:rtl w:val="0"/>
        </w:rPr>
        <w:t>Declaration</w:t>
      </w:r>
    </w:p>
    <w:p>
      <w:pPr>
        <w:shd w:val="clear" w:fill="FFFFFF"/>
        <w:spacing w:before="0"/>
        <w:jc w:val="both"/>
        <w:rPr>
          <w:rFonts w:hint="default" w:ascii="Times New Roman" w:hAnsi="Times New Roman" w:eastAsia="Roboto" w:cs="Times New Roman"/>
          <w:sz w:val="24"/>
          <w:szCs w:val="24"/>
          <w:rtl w:val="0"/>
        </w:rPr>
      </w:pPr>
      <w:r>
        <w:rPr>
          <w:rFonts w:hint="default" w:ascii="Times New Roman" w:hAnsi="Times New Roman" w:eastAsia="Roboto" w:cs="Times New Roman"/>
          <w:sz w:val="24"/>
          <w:szCs w:val="24"/>
          <w:rtl w:val="0"/>
        </w:rPr>
        <w:t>I hereby declare that the details and information given above are complete and true to the best of my knowledge.</w:t>
      </w:r>
    </w:p>
    <w:p>
      <w:pPr>
        <w:shd w:val="clear" w:fill="FFFFFF"/>
        <w:spacing w:before="0"/>
        <w:jc w:val="both"/>
        <w:rPr>
          <w:rFonts w:hint="default" w:ascii="Times New Roman" w:hAnsi="Times New Roman" w:eastAsia="Roboto" w:cs="Times New Roman"/>
          <w:sz w:val="24"/>
          <w:szCs w:val="24"/>
          <w:rtl w:val="0"/>
        </w:rPr>
      </w:pPr>
    </w:p>
    <w:p>
      <w:pPr>
        <w:shd w:val="clear" w:fill="FFFFFF"/>
        <w:spacing w:before="0"/>
        <w:jc w:val="both"/>
        <w:rPr>
          <w:rFonts w:hint="default" w:ascii="Times New Roman" w:hAnsi="Times New Roman" w:eastAsia="Roboto" w:cs="Times New Roman"/>
          <w:sz w:val="24"/>
          <w:szCs w:val="24"/>
          <w:rtl w:val="0"/>
        </w:rPr>
        <w:sectPr>
          <w:headerReference r:id="rId5" w:type="default"/>
          <w:pgSz w:w="12240" w:h="15840"/>
          <w:pgMar w:top="720" w:right="1542" w:bottom="720" w:left="1440" w:header="0" w:footer="720" w:gutter="0"/>
          <w:pgNumType w:start="1"/>
          <w:cols w:space="720" w:num="1"/>
        </w:sectPr>
      </w:pPr>
    </w:p>
    <w:p>
      <w:pPr>
        <w:shd w:val="clear" w:fill="FFFFFF"/>
        <w:spacing w:before="0"/>
        <w:jc w:val="both"/>
        <w:rPr>
          <w:rFonts w:hint="default" w:ascii="Times New Roman" w:hAnsi="Times New Roman" w:eastAsia="Roboto" w:cs="Times New Roman"/>
          <w:sz w:val="24"/>
          <w:szCs w:val="24"/>
          <w:rtl w:val="0"/>
        </w:rPr>
      </w:pPr>
      <w:r>
        <w:rPr>
          <w:rFonts w:hint="default" w:ascii="Times New Roman" w:hAnsi="Times New Roman" w:eastAsia="Roboto" w:cs="Times New Roman"/>
          <w:sz w:val="24"/>
          <w:szCs w:val="24"/>
          <w:rtl w:val="0"/>
        </w:rPr>
        <w:t>Place: Bengaluru.</w:t>
      </w:r>
    </w:p>
    <w:p>
      <w:pPr>
        <w:shd w:val="clear" w:fill="FFFFFF"/>
        <w:spacing w:before="0"/>
        <w:jc w:val="both"/>
        <w:rPr>
          <w:rFonts w:hint="default" w:ascii="Times New Roman" w:hAnsi="Times New Roman" w:eastAsia="Roboto" w:cs="Times New Roman"/>
          <w:b/>
          <w:sz w:val="24"/>
          <w:szCs w:val="24"/>
          <w:lang w:val="en-US"/>
        </w:rPr>
      </w:pPr>
      <w:r>
        <w:rPr>
          <w:rFonts w:hint="default" w:ascii="Times New Roman" w:hAnsi="Times New Roman" w:eastAsia="Roboto" w:cs="Times New Roman"/>
          <w:sz w:val="24"/>
          <w:szCs w:val="24"/>
          <w:rtl w:val="0"/>
          <w:lang w:val="en-US"/>
        </w:rPr>
        <w:t xml:space="preserve">Date: 21/04/2023                                                                             </w:t>
      </w:r>
    </w:p>
    <w:p>
      <w:pPr>
        <w:shd w:val="clear" w:fill="FFFFFF"/>
        <w:spacing w:before="0"/>
        <w:ind w:firstLine="1801" w:firstLineChars="750"/>
        <w:jc w:val="both"/>
        <w:rPr>
          <w:rFonts w:hint="default" w:ascii="Times New Roman" w:hAnsi="Times New Roman" w:cs="Times New Roman"/>
          <w:sz w:val="24"/>
          <w:szCs w:val="24"/>
        </w:rPr>
      </w:pPr>
      <w:r>
        <w:rPr>
          <w:rFonts w:hint="default" w:ascii="Times New Roman" w:hAnsi="Times New Roman" w:eastAsia="Roboto" w:cs="Times New Roman"/>
          <w:b/>
          <w:sz w:val="24"/>
          <w:szCs w:val="24"/>
          <w:rtl w:val="0"/>
        </w:rPr>
        <w:t>Kumar V B</w:t>
      </w:r>
    </w:p>
    <w:p>
      <w:pPr>
        <w:shd w:val="clear" w:fill="FFFFFF"/>
        <w:spacing w:before="0"/>
        <w:jc w:val="both"/>
        <w:rPr>
          <w:rFonts w:hint="default" w:ascii="Times New Roman" w:hAnsi="Times New Roman" w:eastAsia="Roboto" w:cs="Times New Roman"/>
          <w:b/>
          <w:sz w:val="24"/>
          <w:szCs w:val="24"/>
          <w:lang w:val="en-US"/>
        </w:rPr>
        <w:sectPr>
          <w:type w:val="continuous"/>
          <w:pgSz w:w="12240" w:h="15840"/>
          <w:pgMar w:top="720" w:right="3240" w:bottom="720" w:left="1440" w:header="0" w:footer="720" w:gutter="0"/>
          <w:pgNumType w:start="1"/>
          <w:cols w:equalWidth="0" w:num="2">
            <w:col w:w="3567" w:space="425"/>
            <w:col w:w="3567"/>
          </w:cols>
        </w:sectPr>
      </w:pPr>
    </w:p>
    <w:p>
      <w:pPr>
        <w:shd w:val="clear" w:fill="FFFFFF"/>
        <w:spacing w:before="0"/>
        <w:jc w:val="both"/>
        <w:rPr>
          <w:rFonts w:hint="default" w:ascii="Times New Roman" w:hAnsi="Times New Roman" w:eastAsia="Roboto" w:cs="Times New Roman"/>
          <w:b/>
          <w:sz w:val="24"/>
          <w:szCs w:val="24"/>
          <w:lang w:val="en-US"/>
        </w:rPr>
      </w:pPr>
    </w:p>
    <w:sectPr>
      <w:type w:val="continuous"/>
      <w:pgSz w:w="12240" w:h="15840"/>
      <w:pgMar w:top="720" w:right="3240" w:bottom="72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roxima Nova">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400" w:line="288" w:lineRule="auto"/>
      <w:rPr>
        <w:rFonts w:ascii="Proxima Nova" w:hAnsi="Proxima Nova" w:eastAsia="Proxima Nova" w:cs="Proxima Nova"/>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pPr>
    <w:r>
      <w:rPr>
        <w:rFonts w:ascii="Proxima Nova" w:hAnsi="Proxima Nova" w:eastAsia="Proxima Nova" w:cs="Proxima Nova"/>
      </w:rPr>
      <w:drawing>
        <wp:inline distT="114300" distB="114300" distL="114300" distR="114300">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preferRelativeResize="0"/>
                </pic:nvPicPr>
                <pic:blipFill>
                  <a:blip r:embed="rId1"/>
                  <a:srcRect/>
                  <a:stretch>
                    <a:fillRect/>
                  </a:stretch>
                </pic:blipFill>
                <pic:spPr>
                  <a:xfrm>
                    <a:off x="0" y="0"/>
                    <a:ext cx="5943600" cy="63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2F8DBDA"/>
    <w:multiLevelType w:val="singleLevel"/>
    <w:tmpl w:val="02F8DBDA"/>
    <w:lvl w:ilvl="0" w:tentative="0">
      <w:start w:val="1"/>
      <w:numFmt w:val="bullet"/>
      <w:lvlText w:val=""/>
      <w:lvlJc w:val="left"/>
      <w:pPr>
        <w:tabs>
          <w:tab w:val="left" w:pos="420"/>
        </w:tabs>
        <w:ind w:left="860" w:leftChars="0" w:hanging="420" w:firstLineChars="0"/>
      </w:pPr>
      <w:rPr>
        <w:rFonts w:hint="default" w:ascii="Wingdings" w:hAnsi="Wingdings"/>
        <w:sz w:val="16"/>
      </w:rPr>
    </w:lvl>
  </w:abstractNum>
  <w:abstractNum w:abstractNumId="4">
    <w:nsid w:val="4ED85964"/>
    <w:multiLevelType w:val="singleLevel"/>
    <w:tmpl w:val="4ED85964"/>
    <w:lvl w:ilvl="0" w:tentative="0">
      <w:start w:val="1"/>
      <w:numFmt w:val="bullet"/>
      <w:lvlText w:val=""/>
      <w:lvlJc w:val="left"/>
      <w:pPr>
        <w:tabs>
          <w:tab w:val="left" w:pos="840"/>
        </w:tabs>
        <w:ind w:left="840" w:leftChars="0" w:hanging="420" w:firstLineChars="0"/>
      </w:pPr>
      <w:rPr>
        <w:rFonts w:hint="default" w:ascii="Wingdings" w:hAnsi="Wingdings" w:cs="Wingdings"/>
        <w:sz w:val="16"/>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646D5C60"/>
    <w:multiLevelType w:val="singleLevel"/>
    <w:tmpl w:val="646D5C60"/>
    <w:lvl w:ilvl="0" w:tentative="0">
      <w:start w:val="1"/>
      <w:numFmt w:val="bullet"/>
      <w:lvlText w:val=""/>
      <w:lvlJc w:val="left"/>
      <w:pPr>
        <w:tabs>
          <w:tab w:val="left" w:pos="840"/>
        </w:tabs>
        <w:ind w:left="840" w:leftChars="0" w:hanging="420" w:firstLineChars="0"/>
      </w:pPr>
      <w:rPr>
        <w:rFonts w:hint="default" w:ascii="Wingdings" w:hAnsi="Wingdings"/>
        <w:sz w:val="16"/>
      </w:rPr>
    </w:lvl>
  </w:abstractNum>
  <w:num w:numId="1">
    <w:abstractNumId w:val="2"/>
  </w:num>
  <w:num w:numId="2">
    <w:abstractNumId w:val="1"/>
  </w:num>
  <w:num w:numId="3">
    <w:abstractNumId w:val="5"/>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3120B2"/>
    <w:rsid w:val="09EA6F07"/>
    <w:rsid w:val="0AFA4F04"/>
    <w:rsid w:val="10482E33"/>
    <w:rsid w:val="10D0497D"/>
    <w:rsid w:val="114A472F"/>
    <w:rsid w:val="131E7C21"/>
    <w:rsid w:val="17DC0D93"/>
    <w:rsid w:val="19197809"/>
    <w:rsid w:val="199457F3"/>
    <w:rsid w:val="1D1E3640"/>
    <w:rsid w:val="20234AC9"/>
    <w:rsid w:val="205B136F"/>
    <w:rsid w:val="22CC58EC"/>
    <w:rsid w:val="250550E5"/>
    <w:rsid w:val="276E51C4"/>
    <w:rsid w:val="2BFF63EA"/>
    <w:rsid w:val="2D7B0AE1"/>
    <w:rsid w:val="32931F82"/>
    <w:rsid w:val="32990C1B"/>
    <w:rsid w:val="36FC6348"/>
    <w:rsid w:val="3836588A"/>
    <w:rsid w:val="397C3770"/>
    <w:rsid w:val="400B1262"/>
    <w:rsid w:val="405014B2"/>
    <w:rsid w:val="41656898"/>
    <w:rsid w:val="42B20202"/>
    <w:rsid w:val="46BB51AC"/>
    <w:rsid w:val="479B6FA9"/>
    <w:rsid w:val="4AB32D6A"/>
    <w:rsid w:val="4C001FDF"/>
    <w:rsid w:val="4C2D4456"/>
    <w:rsid w:val="50E6667A"/>
    <w:rsid w:val="54A86D6F"/>
    <w:rsid w:val="5697709C"/>
    <w:rsid w:val="5DCB3ACF"/>
    <w:rsid w:val="60131C2D"/>
    <w:rsid w:val="60EF5D26"/>
    <w:rsid w:val="62065A1D"/>
    <w:rsid w:val="639130C5"/>
    <w:rsid w:val="64DD2A65"/>
    <w:rsid w:val="64E536C8"/>
    <w:rsid w:val="651E6BDA"/>
    <w:rsid w:val="652F0A0B"/>
    <w:rsid w:val="66287D10"/>
    <w:rsid w:val="68DC4DE2"/>
    <w:rsid w:val="6BC73B27"/>
    <w:rsid w:val="6DE2733E"/>
    <w:rsid w:val="6F4F718B"/>
    <w:rsid w:val="715E0A8A"/>
    <w:rsid w:val="7169742F"/>
    <w:rsid w:val="71E73175"/>
    <w:rsid w:val="755F74C6"/>
    <w:rsid w:val="7750356B"/>
    <w:rsid w:val="79B06543"/>
    <w:rsid w:val="7D9D293A"/>
    <w:rsid w:val="7F2A68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80" w:line="288" w:lineRule="auto"/>
    </w:pPr>
    <w:rPr>
      <w:rFonts w:ascii="Proxima Nova" w:hAnsi="Proxima Nova" w:eastAsia="Proxima Nova" w:cs="Proxima Nova"/>
      <w:sz w:val="22"/>
      <w:szCs w:val="22"/>
      <w:lang w:val="en"/>
    </w:rPr>
  </w:style>
  <w:style w:type="paragraph" w:styleId="2">
    <w:name w:val="heading 1"/>
    <w:basedOn w:val="1"/>
    <w:next w:val="1"/>
    <w:uiPriority w:val="0"/>
    <w:pPr>
      <w:keepNext/>
      <w:keepLines/>
      <w:pageBreakBefore w:val="0"/>
      <w:spacing w:before="480" w:after="200" w:line="240" w:lineRule="auto"/>
    </w:pPr>
    <w:rPr>
      <w:rFonts w:ascii="Proxima Nova" w:hAnsi="Proxima Nova" w:eastAsia="Proxima Nova" w:cs="Proxima Nova"/>
      <w:b/>
      <w:color w:val="00AB44"/>
      <w:sz w:val="28"/>
      <w:szCs w:val="28"/>
    </w:rPr>
  </w:style>
  <w:style w:type="paragraph" w:styleId="3">
    <w:name w:val="heading 2"/>
    <w:basedOn w:val="1"/>
    <w:next w:val="1"/>
    <w:uiPriority w:val="0"/>
    <w:pPr>
      <w:keepNext/>
      <w:keepLines/>
      <w:pageBreakBefore w:val="0"/>
      <w:spacing w:before="200" w:line="240" w:lineRule="auto"/>
    </w:pPr>
    <w:rPr>
      <w:rFonts w:ascii="Proxima Nova" w:hAnsi="Proxima Nova" w:eastAsia="Proxima Nova" w:cs="Proxima Nova"/>
      <w:b/>
      <w:color w:val="353744"/>
      <w:sz w:val="24"/>
      <w:szCs w:val="24"/>
    </w:rPr>
  </w:style>
  <w:style w:type="paragraph" w:styleId="4">
    <w:name w:val="heading 3"/>
    <w:basedOn w:val="1"/>
    <w:next w:val="1"/>
    <w:uiPriority w:val="0"/>
    <w:pPr>
      <w:keepNext/>
      <w:keepLines/>
      <w:pageBreakBefore w:val="0"/>
      <w:spacing w:before="200" w:line="240" w:lineRule="auto"/>
    </w:pPr>
    <w:rPr>
      <w:rFonts w:ascii="Proxima Nova" w:hAnsi="Proxima Nova" w:eastAsia="Proxima Nova" w:cs="Proxima Nova"/>
      <w:b/>
      <w:color w:val="353744"/>
    </w:rPr>
  </w:style>
  <w:style w:type="paragraph" w:styleId="5">
    <w:name w:val="heading 4"/>
    <w:basedOn w:val="1"/>
    <w:next w:val="1"/>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line="240" w:lineRule="auto"/>
    </w:pPr>
    <w:rPr>
      <w:color w:val="00AB44"/>
      <w:sz w:val="36"/>
      <w:szCs w:val="36"/>
    </w:rPr>
  </w:style>
  <w:style w:type="paragraph" w:styleId="11">
    <w:name w:val="Title"/>
    <w:basedOn w:val="1"/>
    <w:next w:val="1"/>
    <w:uiPriority w:val="0"/>
    <w:pPr>
      <w:keepNext/>
      <w:keepLines/>
      <w:pageBreakBefore w:val="0"/>
      <w:spacing w:before="120" w:line="240" w:lineRule="auto"/>
    </w:pPr>
    <w:rPr>
      <w:rFonts w:ascii="Proxima Nova" w:hAnsi="Proxima Nova" w:eastAsia="Proxima Nova" w:cs="Proxima Nova"/>
      <w:color w:val="353744"/>
      <w:sz w:val="60"/>
      <w:szCs w:val="60"/>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547</TotalTime>
  <ScaleCrop>false</ScaleCrop>
  <LinksUpToDate>false</LinksUpToDate>
  <Application>WPS Office_11.2.0.11536_F1E327BC-269C-435d-A152-05C5408002CA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2023-04-20T10:08:00Z</dcterms:created>
  <dc:creator>Brigosha_Guest</dc:creator>
  <cp:lastModifiedBy>Brigosha_Guest</cp:lastModifiedBy>
  <dcterms:modified xsi:type="dcterms:W3CDTF">2023-04-30T05:27:20Z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135F364191954420901553DD6BB2AE5E</vt:lpwstr>
  </property>
</Properties>
</file>